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F0E13" w14:textId="1D85B3F7" w:rsidR="005C70EF" w:rsidRPr="00052307" w:rsidRDefault="00986A44" w:rsidP="00FE74E8">
      <w:pPr>
        <w:rPr>
          <w:rFonts w:ascii="Times New Roman" w:hAnsi="Times New Roman" w:cs="Times New Roman"/>
        </w:rPr>
      </w:pPr>
      <w:r w:rsidRPr="0005230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2D55CC85" wp14:editId="73CD44AC">
            <wp:simplePos x="0" y="0"/>
            <wp:positionH relativeFrom="column">
              <wp:posOffset>2895600</wp:posOffset>
            </wp:positionH>
            <wp:positionV relativeFrom="paragraph">
              <wp:posOffset>-438150</wp:posOffset>
            </wp:positionV>
            <wp:extent cx="723900" cy="723900"/>
            <wp:effectExtent l="0" t="0" r="0" b="0"/>
            <wp:wrapNone/>
            <wp:docPr id="128036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62602" name="Picture 128036260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10019" w:type="dxa"/>
        <w:tblLook w:val="04A0" w:firstRow="1" w:lastRow="0" w:firstColumn="1" w:lastColumn="0" w:noHBand="0" w:noVBand="1"/>
      </w:tblPr>
      <w:tblGrid>
        <w:gridCol w:w="8288"/>
        <w:gridCol w:w="1731"/>
      </w:tblGrid>
      <w:tr w:rsidR="00986A44" w:rsidRPr="00052307" w14:paraId="557E235F" w14:textId="77777777" w:rsidTr="00CD3C3B">
        <w:trPr>
          <w:trHeight w:val="902"/>
        </w:trPr>
        <w:tc>
          <w:tcPr>
            <w:tcW w:w="8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F9B25A" w14:textId="4C3C2732" w:rsidR="007B37E4" w:rsidRPr="00CD3C3B" w:rsidRDefault="00986A44" w:rsidP="007B37E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D3C3B">
              <w:rPr>
                <w:rFonts w:ascii="Times New Roman" w:hAnsi="Times New Roman" w:cs="Times New Roman"/>
                <w:b/>
                <w:sz w:val="36"/>
                <w:szCs w:val="36"/>
              </w:rPr>
              <w:t>ISCORE MODEL COLLEGE REPORT CARD</w:t>
            </w:r>
          </w:p>
          <w:p w14:paraId="371B4447" w14:textId="218FCB9F" w:rsidR="00986A44" w:rsidRPr="007B2E64" w:rsidRDefault="00986A44" w:rsidP="00986A44">
            <w:pPr>
              <w:jc w:val="center"/>
              <w:rPr>
                <w:rFonts w:ascii="Times New Roman" w:hAnsi="Times New Roman" w:cs="Times New Roman"/>
                <w:sz w:val="18"/>
                <w:szCs w:val="12"/>
              </w:rPr>
            </w:pPr>
            <w:r w:rsidRPr="007B2E64">
              <w:rPr>
                <w:rFonts w:ascii="Times New Roman" w:hAnsi="Times New Roman" w:cs="Times New Roman"/>
                <w:sz w:val="18"/>
                <w:szCs w:val="12"/>
              </w:rPr>
              <w:t xml:space="preserve">Motto: Integrity and </w:t>
            </w:r>
            <w:r w:rsidR="00D43573" w:rsidRPr="007B2E64">
              <w:rPr>
                <w:rFonts w:ascii="Times New Roman" w:hAnsi="Times New Roman" w:cs="Times New Roman"/>
                <w:sz w:val="18"/>
                <w:szCs w:val="12"/>
              </w:rPr>
              <w:t>Excellence</w:t>
            </w:r>
          </w:p>
          <w:p w14:paraId="5007F6B9" w14:textId="2A5A1316" w:rsidR="00986A44" w:rsidRPr="007B2E64" w:rsidRDefault="00986A44" w:rsidP="00986A44">
            <w:pPr>
              <w:jc w:val="center"/>
              <w:rPr>
                <w:rFonts w:ascii="Times New Roman" w:hAnsi="Times New Roman" w:cs="Times New Roman"/>
                <w:sz w:val="18"/>
                <w:szCs w:val="12"/>
              </w:rPr>
            </w:pPr>
            <w:r w:rsidRPr="007B2E64">
              <w:rPr>
                <w:rFonts w:ascii="Times New Roman" w:hAnsi="Times New Roman" w:cs="Times New Roman"/>
                <w:sz w:val="18"/>
                <w:szCs w:val="12"/>
              </w:rPr>
              <w:t>13, Alagbole rd Ajuwon Near Kayode Plaza, Ajuwon Bus-Stop, Ogun State</w:t>
            </w:r>
          </w:p>
          <w:p w14:paraId="40A49771" w14:textId="17352AB3" w:rsidR="00986A44" w:rsidRPr="00A8569B" w:rsidRDefault="00986A44" w:rsidP="00986A44">
            <w:pPr>
              <w:jc w:val="center"/>
              <w:rPr>
                <w:rFonts w:ascii="Times New Roman" w:hAnsi="Times New Roman" w:cs="Times New Roman"/>
                <w:sz w:val="18"/>
                <w:szCs w:val="12"/>
              </w:rPr>
            </w:pPr>
            <w:r w:rsidRPr="00A8569B">
              <w:rPr>
                <w:rFonts w:ascii="Times New Roman" w:hAnsi="Times New Roman" w:cs="Times New Roman"/>
                <w:szCs w:val="16"/>
              </w:rPr>
              <w:t>Tel: 09</w:t>
            </w:r>
            <w:r w:rsidR="00DB53D8" w:rsidRPr="00A8569B">
              <w:rPr>
                <w:rFonts w:ascii="Times New Roman" w:hAnsi="Times New Roman" w:cs="Times New Roman"/>
                <w:szCs w:val="16"/>
              </w:rPr>
              <w:t>032396312</w:t>
            </w:r>
            <w:r w:rsidRPr="00A8569B">
              <w:rPr>
                <w:rFonts w:ascii="Times New Roman" w:hAnsi="Times New Roman" w:cs="Times New Roman"/>
                <w:szCs w:val="16"/>
              </w:rPr>
              <w:t>, 08</w:t>
            </w:r>
            <w:r w:rsidR="00DB53D8" w:rsidRPr="00A8569B">
              <w:rPr>
                <w:rFonts w:ascii="Times New Roman" w:hAnsi="Times New Roman" w:cs="Times New Roman"/>
                <w:szCs w:val="16"/>
              </w:rPr>
              <w:t>130186400</w:t>
            </w:r>
          </w:p>
          <w:p w14:paraId="3A028E32" w14:textId="0D684D1A" w:rsidR="00986A44" w:rsidRPr="00052307" w:rsidRDefault="00986A44" w:rsidP="00986A44">
            <w:pPr>
              <w:jc w:val="center"/>
              <w:rPr>
                <w:rFonts w:ascii="Times New Roman" w:hAnsi="Times New Roman" w:cs="Times New Roman"/>
                <w:sz w:val="14"/>
                <w:szCs w:val="8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0F15E1A5" w14:textId="4B7B8190" w:rsidR="00986A44" w:rsidRPr="00052307" w:rsidRDefault="00CA5EB7" w:rsidP="00986A44">
            <w:pPr>
              <w:jc w:val="center"/>
              <w:rPr>
                <w:rFonts w:ascii="Times New Roman" w:hAnsi="Times New Roman" w:cs="Times New Roman"/>
                <w:sz w:val="14"/>
                <w:szCs w:val="8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8"/>
              </w:rPr>
              <w:t>{{image}}</w:t>
            </w:r>
          </w:p>
        </w:tc>
      </w:tr>
    </w:tbl>
    <w:p w14:paraId="572BA82E" w14:textId="0F923A16" w:rsidR="00AE426A" w:rsidRPr="00052307" w:rsidRDefault="00AE426A" w:rsidP="00986A4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6"/>
        <w:gridCol w:w="1777"/>
        <w:gridCol w:w="3031"/>
      </w:tblGrid>
      <w:tr w:rsidR="00E64A10" w:rsidRPr="00052307" w14:paraId="11CA65BE" w14:textId="77777777" w:rsidTr="00160A4D">
        <w:trPr>
          <w:trHeight w:val="265"/>
        </w:trPr>
        <w:tc>
          <w:tcPr>
            <w:tcW w:w="3556" w:type="dxa"/>
          </w:tcPr>
          <w:p w14:paraId="66C96F9B" w14:textId="2220635E" w:rsidR="00E64A10" w:rsidRPr="00052307" w:rsidRDefault="00E64A10" w:rsidP="00986A44">
            <w:pPr>
              <w:rPr>
                <w:rFonts w:ascii="Times New Roman" w:hAnsi="Times New Roman" w:cs="Times New Roman"/>
              </w:rPr>
            </w:pPr>
            <w:r w:rsidRPr="00052307">
              <w:rPr>
                <w:rFonts w:ascii="Times New Roman" w:hAnsi="Times New Roman" w:cs="Times New Roman"/>
              </w:rPr>
              <w:t xml:space="preserve">Class: </w:t>
            </w:r>
            <w:r w:rsidR="005177E2">
              <w:rPr>
                <w:rFonts w:ascii="Times New Roman" w:hAnsi="Times New Roman" w:cs="Times New Roman"/>
              </w:rPr>
              <w:t>{{</w:t>
            </w:r>
            <w:proofErr w:type="spellStart"/>
            <w:r w:rsidR="005177E2">
              <w:rPr>
                <w:rFonts w:ascii="Times New Roman" w:hAnsi="Times New Roman" w:cs="Times New Roman"/>
              </w:rPr>
              <w:t>student_class</w:t>
            </w:r>
            <w:proofErr w:type="spellEnd"/>
            <w:r w:rsidR="005177E2"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1777" w:type="dxa"/>
          </w:tcPr>
          <w:p w14:paraId="71D2F16F" w14:textId="702CB650" w:rsidR="00E64A10" w:rsidRPr="00052307" w:rsidRDefault="00E64A10" w:rsidP="00AE426A">
            <w:pPr>
              <w:jc w:val="right"/>
              <w:rPr>
                <w:rFonts w:ascii="Times New Roman" w:hAnsi="Times New Roman" w:cs="Times New Roman"/>
              </w:rPr>
            </w:pPr>
            <w:r w:rsidRPr="00052307">
              <w:rPr>
                <w:rFonts w:ascii="Times New Roman" w:hAnsi="Times New Roman" w:cs="Times New Roman"/>
                <w:b/>
                <w:bCs/>
              </w:rPr>
              <w:t>Student ID</w:t>
            </w:r>
            <w:r w:rsidRPr="00052307">
              <w:rPr>
                <w:rFonts w:ascii="Times New Roman" w:hAnsi="Times New Roman" w:cs="Times New Roman"/>
              </w:rPr>
              <w:t xml:space="preserve">: </w:t>
            </w:r>
          </w:p>
        </w:tc>
        <w:tc>
          <w:tcPr>
            <w:tcW w:w="3031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58CB7EC0" w14:textId="64DC3BD7" w:rsidR="00E64A10" w:rsidRPr="00052307" w:rsidRDefault="006679DD" w:rsidP="003B02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r w:rsidR="008C04C5">
              <w:rPr>
                <w:rFonts w:ascii="Times New Roman" w:hAnsi="Times New Roman" w:cs="Times New Roman"/>
              </w:rPr>
              <w:t>student_id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AE426A" w:rsidRPr="00052307" w14:paraId="248CCFF5" w14:textId="77777777" w:rsidTr="00160A4D">
        <w:trPr>
          <w:trHeight w:val="265"/>
        </w:trPr>
        <w:tc>
          <w:tcPr>
            <w:tcW w:w="3556" w:type="dxa"/>
          </w:tcPr>
          <w:p w14:paraId="1CADE345" w14:textId="3A4394BF" w:rsidR="00AE426A" w:rsidRPr="00052307" w:rsidRDefault="00AE426A" w:rsidP="00986A44">
            <w:pPr>
              <w:rPr>
                <w:rFonts w:ascii="Times New Roman" w:hAnsi="Times New Roman" w:cs="Times New Roman"/>
              </w:rPr>
            </w:pPr>
            <w:r w:rsidRPr="00052307">
              <w:rPr>
                <w:rFonts w:ascii="Times New Roman" w:hAnsi="Times New Roman" w:cs="Times New Roman"/>
              </w:rPr>
              <w:t>Name of student:</w:t>
            </w:r>
          </w:p>
        </w:tc>
        <w:tc>
          <w:tcPr>
            <w:tcW w:w="4808" w:type="dxa"/>
            <w:gridSpan w:val="2"/>
            <w:tcBorders>
              <w:bottom w:val="single" w:sz="4" w:space="0" w:color="auto"/>
            </w:tcBorders>
          </w:tcPr>
          <w:p w14:paraId="55F49F36" w14:textId="7E18876D" w:rsidR="00AE426A" w:rsidRPr="00052307" w:rsidRDefault="009702DA" w:rsidP="00986A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hAnsi="Times New Roman" w:cs="Times New Roman"/>
              </w:rPr>
              <w:t>student_name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AE426A" w:rsidRPr="00052307" w14:paraId="6CBE244C" w14:textId="77777777" w:rsidTr="00160A4D">
        <w:trPr>
          <w:trHeight w:val="265"/>
        </w:trPr>
        <w:tc>
          <w:tcPr>
            <w:tcW w:w="3556" w:type="dxa"/>
          </w:tcPr>
          <w:p w14:paraId="4912AEB7" w14:textId="3347E701" w:rsidR="00AE426A" w:rsidRPr="00052307" w:rsidRDefault="00AE426A" w:rsidP="00986A44">
            <w:pPr>
              <w:rPr>
                <w:rFonts w:ascii="Times New Roman" w:hAnsi="Times New Roman" w:cs="Times New Roman"/>
              </w:rPr>
            </w:pPr>
            <w:r w:rsidRPr="00052307">
              <w:rPr>
                <w:rFonts w:ascii="Times New Roman" w:hAnsi="Times New Roman" w:cs="Times New Roman"/>
              </w:rPr>
              <w:t>Number of Day(s) school resumed:</w:t>
            </w:r>
          </w:p>
        </w:tc>
        <w:tc>
          <w:tcPr>
            <w:tcW w:w="48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C56B9C" w14:textId="15A7E75F" w:rsidR="00AE426A" w:rsidRPr="00052307" w:rsidRDefault="00724BDE" w:rsidP="00986A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AE426A" w:rsidRPr="00052307">
              <w:rPr>
                <w:rFonts w:ascii="Times New Roman" w:hAnsi="Times New Roman" w:cs="Times New Roman"/>
              </w:rPr>
              <w:t>5</w:t>
            </w:r>
          </w:p>
        </w:tc>
      </w:tr>
      <w:tr w:rsidR="00AE426A" w:rsidRPr="00052307" w14:paraId="6E017A1E" w14:textId="77777777" w:rsidTr="00160A4D">
        <w:trPr>
          <w:trHeight w:val="265"/>
        </w:trPr>
        <w:tc>
          <w:tcPr>
            <w:tcW w:w="3556" w:type="dxa"/>
          </w:tcPr>
          <w:p w14:paraId="558375B6" w14:textId="3D5DEF5E" w:rsidR="00AE426A" w:rsidRPr="00052307" w:rsidRDefault="00AE426A" w:rsidP="00986A44">
            <w:pPr>
              <w:rPr>
                <w:rFonts w:ascii="Times New Roman" w:hAnsi="Times New Roman" w:cs="Times New Roman"/>
              </w:rPr>
            </w:pPr>
            <w:r w:rsidRPr="00052307">
              <w:rPr>
                <w:rFonts w:ascii="Times New Roman" w:hAnsi="Times New Roman" w:cs="Times New Roman"/>
              </w:rPr>
              <w:t>Number of days(s) present:</w:t>
            </w:r>
          </w:p>
        </w:tc>
        <w:tc>
          <w:tcPr>
            <w:tcW w:w="48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F47BBEF" w14:textId="23E2FB4B" w:rsidR="00AE426A" w:rsidRPr="00052307" w:rsidRDefault="00AE426A" w:rsidP="00986A44">
            <w:pPr>
              <w:rPr>
                <w:rFonts w:ascii="Times New Roman" w:hAnsi="Times New Roman" w:cs="Times New Roman"/>
              </w:rPr>
            </w:pPr>
          </w:p>
        </w:tc>
      </w:tr>
      <w:tr w:rsidR="00AE426A" w:rsidRPr="00052307" w14:paraId="6EE3066D" w14:textId="77777777" w:rsidTr="00160A4D">
        <w:trPr>
          <w:trHeight w:val="265"/>
        </w:trPr>
        <w:tc>
          <w:tcPr>
            <w:tcW w:w="3556" w:type="dxa"/>
          </w:tcPr>
          <w:p w14:paraId="49B6B6E0" w14:textId="79965B94" w:rsidR="00AE426A" w:rsidRPr="00052307" w:rsidRDefault="00AE426A" w:rsidP="00986A44">
            <w:pPr>
              <w:rPr>
                <w:rFonts w:ascii="Times New Roman" w:hAnsi="Times New Roman" w:cs="Times New Roman"/>
              </w:rPr>
            </w:pPr>
            <w:r w:rsidRPr="00052307">
              <w:rPr>
                <w:rFonts w:ascii="Times New Roman" w:hAnsi="Times New Roman" w:cs="Times New Roman"/>
              </w:rPr>
              <w:t>School term</w:t>
            </w:r>
          </w:p>
        </w:tc>
        <w:tc>
          <w:tcPr>
            <w:tcW w:w="48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929176" w14:textId="1727FC0A" w:rsidR="00AE426A" w:rsidRPr="00052307" w:rsidRDefault="009702DA" w:rsidP="00986A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{{term}}</w:t>
            </w:r>
          </w:p>
        </w:tc>
      </w:tr>
      <w:tr w:rsidR="00AE426A" w:rsidRPr="00052307" w14:paraId="23658C25" w14:textId="77777777" w:rsidTr="00160A4D">
        <w:trPr>
          <w:trHeight w:val="265"/>
        </w:trPr>
        <w:tc>
          <w:tcPr>
            <w:tcW w:w="3556" w:type="dxa"/>
          </w:tcPr>
          <w:p w14:paraId="167A6409" w14:textId="00455F5A" w:rsidR="00AE426A" w:rsidRPr="00052307" w:rsidRDefault="00AE426A" w:rsidP="00986A44">
            <w:pPr>
              <w:rPr>
                <w:rFonts w:ascii="Times New Roman" w:hAnsi="Times New Roman" w:cs="Times New Roman"/>
              </w:rPr>
            </w:pPr>
            <w:r w:rsidRPr="00052307">
              <w:rPr>
                <w:rFonts w:ascii="Times New Roman" w:hAnsi="Times New Roman" w:cs="Times New Roman"/>
              </w:rPr>
              <w:t>Academic session</w:t>
            </w:r>
          </w:p>
        </w:tc>
        <w:tc>
          <w:tcPr>
            <w:tcW w:w="48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5C6397" w14:textId="555458CF" w:rsidR="00AE426A" w:rsidRPr="00052307" w:rsidRDefault="009702DA" w:rsidP="00986A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{{session}}</w:t>
            </w:r>
          </w:p>
        </w:tc>
      </w:tr>
    </w:tbl>
    <w:p w14:paraId="09591369" w14:textId="2E02298F" w:rsidR="00EC741E" w:rsidRPr="00052307" w:rsidRDefault="00EC741E" w:rsidP="00986A44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80"/>
        <w:gridCol w:w="3517"/>
        <w:gridCol w:w="850"/>
        <w:gridCol w:w="991"/>
        <w:gridCol w:w="992"/>
        <w:gridCol w:w="992"/>
        <w:gridCol w:w="1996"/>
      </w:tblGrid>
      <w:tr w:rsidR="00104535" w:rsidRPr="0000508D" w14:paraId="0842CF2D" w14:textId="77777777" w:rsidTr="002E7D89">
        <w:trPr>
          <w:trHeight w:val="118"/>
        </w:trPr>
        <w:tc>
          <w:tcPr>
            <w:tcW w:w="580" w:type="dxa"/>
            <w:vMerge w:val="restart"/>
          </w:tcPr>
          <w:p w14:paraId="7F237F94" w14:textId="72816845" w:rsidR="008735DE" w:rsidRPr="0000508D" w:rsidRDefault="008735DE" w:rsidP="00986A4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0508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S/N</w:t>
            </w:r>
          </w:p>
        </w:tc>
        <w:tc>
          <w:tcPr>
            <w:tcW w:w="3517" w:type="dxa"/>
            <w:vMerge w:val="restart"/>
          </w:tcPr>
          <w:p w14:paraId="0FE25026" w14:textId="2241A684" w:rsidR="008735DE" w:rsidRPr="0000508D" w:rsidRDefault="008735DE" w:rsidP="00EC741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0508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SUBJECT</w:t>
            </w:r>
          </w:p>
        </w:tc>
        <w:tc>
          <w:tcPr>
            <w:tcW w:w="850" w:type="dxa"/>
          </w:tcPr>
          <w:p w14:paraId="78296D2F" w14:textId="19889ECD" w:rsidR="008735DE" w:rsidRPr="0000508D" w:rsidRDefault="008735DE" w:rsidP="00EC741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0508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</w:t>
            </w:r>
          </w:p>
        </w:tc>
        <w:tc>
          <w:tcPr>
            <w:tcW w:w="991" w:type="dxa"/>
          </w:tcPr>
          <w:p w14:paraId="684EAACB" w14:textId="1926E6C9" w:rsidR="008735DE" w:rsidRPr="0000508D" w:rsidRDefault="008735DE" w:rsidP="008735D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0508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EXAM</w:t>
            </w:r>
          </w:p>
        </w:tc>
        <w:tc>
          <w:tcPr>
            <w:tcW w:w="992" w:type="dxa"/>
          </w:tcPr>
          <w:p w14:paraId="2CFB1E5D" w14:textId="46CBEB14" w:rsidR="008735DE" w:rsidRPr="0000508D" w:rsidRDefault="008735DE" w:rsidP="008735D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0508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992" w:type="dxa"/>
            <w:vMerge w:val="restart"/>
          </w:tcPr>
          <w:p w14:paraId="38C8AFDA" w14:textId="4F1BC06C" w:rsidR="008735DE" w:rsidRPr="0000508D" w:rsidRDefault="008735DE" w:rsidP="00986A4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0508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GRADE</w:t>
            </w:r>
          </w:p>
        </w:tc>
        <w:tc>
          <w:tcPr>
            <w:tcW w:w="1996" w:type="dxa"/>
            <w:vMerge w:val="restart"/>
          </w:tcPr>
          <w:p w14:paraId="060EFE6A" w14:textId="0C121C9D" w:rsidR="008735DE" w:rsidRPr="0000508D" w:rsidRDefault="008735DE" w:rsidP="00986A4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0508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INTERPRETATION</w:t>
            </w:r>
          </w:p>
        </w:tc>
      </w:tr>
      <w:tr w:rsidR="008735DE" w:rsidRPr="00052307" w14:paraId="5CD3BD17" w14:textId="77777777" w:rsidTr="002E7D89">
        <w:trPr>
          <w:trHeight w:val="117"/>
        </w:trPr>
        <w:tc>
          <w:tcPr>
            <w:tcW w:w="580" w:type="dxa"/>
            <w:vMerge/>
          </w:tcPr>
          <w:p w14:paraId="3A1F6DB2" w14:textId="77777777" w:rsidR="008735DE" w:rsidRPr="00052307" w:rsidRDefault="008735DE" w:rsidP="00986A4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17" w:type="dxa"/>
            <w:vMerge/>
          </w:tcPr>
          <w:p w14:paraId="62C008F3" w14:textId="77777777" w:rsidR="008735DE" w:rsidRPr="00052307" w:rsidRDefault="008735DE" w:rsidP="00986A4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14:paraId="7C243075" w14:textId="4C7B9AC4" w:rsidR="008735DE" w:rsidRPr="0000508D" w:rsidRDefault="008735DE" w:rsidP="00EC741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0508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40%</w:t>
            </w:r>
          </w:p>
        </w:tc>
        <w:tc>
          <w:tcPr>
            <w:tcW w:w="991" w:type="dxa"/>
          </w:tcPr>
          <w:p w14:paraId="13640513" w14:textId="548A6F7C" w:rsidR="008735DE" w:rsidRPr="0000508D" w:rsidRDefault="008735DE" w:rsidP="008735D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0508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60%</w:t>
            </w:r>
          </w:p>
        </w:tc>
        <w:tc>
          <w:tcPr>
            <w:tcW w:w="992" w:type="dxa"/>
          </w:tcPr>
          <w:p w14:paraId="7F235415" w14:textId="661B6FE1" w:rsidR="008735DE" w:rsidRPr="0000508D" w:rsidRDefault="008735DE" w:rsidP="008735D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0508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100%</w:t>
            </w:r>
          </w:p>
        </w:tc>
        <w:tc>
          <w:tcPr>
            <w:tcW w:w="992" w:type="dxa"/>
            <w:vMerge/>
          </w:tcPr>
          <w:p w14:paraId="095DB3F3" w14:textId="77777777" w:rsidR="008735DE" w:rsidRPr="00052307" w:rsidRDefault="008735DE" w:rsidP="00986A4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6" w:type="dxa"/>
            <w:vMerge/>
          </w:tcPr>
          <w:p w14:paraId="6ACD30BD" w14:textId="77777777" w:rsidR="008735DE" w:rsidRPr="00052307" w:rsidRDefault="008735DE" w:rsidP="00986A4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B114E6C" w14:textId="0F24B581" w:rsidR="00665965" w:rsidRPr="00052307" w:rsidRDefault="00665965" w:rsidP="00986A44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1843"/>
      </w:tblGrid>
      <w:tr w:rsidR="00D54ECA" w:rsidRPr="00052307" w14:paraId="2E7EE1A3" w14:textId="69E8BB2B" w:rsidTr="003B02FE">
        <w:tc>
          <w:tcPr>
            <w:tcW w:w="3402" w:type="dxa"/>
          </w:tcPr>
          <w:p w14:paraId="4A81E7CC" w14:textId="7C032C47" w:rsidR="00D54ECA" w:rsidRPr="00052307" w:rsidRDefault="00D54ECA" w:rsidP="00780E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307">
              <w:rPr>
                <w:rFonts w:ascii="Times New Roman" w:hAnsi="Times New Roman" w:cs="Times New Roman"/>
                <w:sz w:val="18"/>
                <w:szCs w:val="18"/>
              </w:rPr>
              <w:t>NUMBER OF SUBJECTS OFFERED:</w:t>
            </w:r>
          </w:p>
        </w:tc>
        <w:tc>
          <w:tcPr>
            <w:tcW w:w="3402" w:type="dxa"/>
          </w:tcPr>
          <w:p w14:paraId="74A66508" w14:textId="625C47C2" w:rsidR="00D54ECA" w:rsidRPr="00052307" w:rsidRDefault="00D54ECA" w:rsidP="00780E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number_of_subject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}}</w:t>
            </w:r>
          </w:p>
        </w:tc>
        <w:tc>
          <w:tcPr>
            <w:tcW w:w="1843" w:type="dxa"/>
          </w:tcPr>
          <w:p w14:paraId="20614F24" w14:textId="24011BA2" w:rsidR="00D54ECA" w:rsidRDefault="00483AF9" w:rsidP="00780E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12912B40" wp14:editId="2569EB59">
                  <wp:simplePos x="0" y="0"/>
                  <wp:positionH relativeFrom="column">
                    <wp:posOffset>-689610</wp:posOffset>
                  </wp:positionH>
                  <wp:positionV relativeFrom="paragraph">
                    <wp:posOffset>-244475</wp:posOffset>
                  </wp:positionV>
                  <wp:extent cx="1424305" cy="1097280"/>
                  <wp:effectExtent l="0" t="0" r="0" b="0"/>
                  <wp:wrapNone/>
                  <wp:docPr id="505498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49862" name="Picture 5054986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305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54ECA" w:rsidRPr="00052307" w14:paraId="23A80D3D" w14:textId="5025EED8" w:rsidTr="003B02FE">
        <w:tc>
          <w:tcPr>
            <w:tcW w:w="3402" w:type="dxa"/>
          </w:tcPr>
          <w:p w14:paraId="54A2FC43" w14:textId="62A6F6AC" w:rsidR="00D54ECA" w:rsidRPr="00052307" w:rsidRDefault="00D54ECA" w:rsidP="00780E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307">
              <w:rPr>
                <w:rFonts w:ascii="Times New Roman" w:hAnsi="Times New Roman" w:cs="Times New Roman"/>
                <w:sz w:val="18"/>
                <w:szCs w:val="18"/>
              </w:rPr>
              <w:t>CUMMULATIVE SCORE:</w:t>
            </w:r>
          </w:p>
        </w:tc>
        <w:tc>
          <w:tcPr>
            <w:tcW w:w="3402" w:type="dxa"/>
          </w:tcPr>
          <w:p w14:paraId="0BB46C36" w14:textId="38C639F1" w:rsidR="00D54ECA" w:rsidRPr="00052307" w:rsidRDefault="00D54ECA" w:rsidP="00780E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cumulative_score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}}</w:t>
            </w:r>
          </w:p>
        </w:tc>
        <w:tc>
          <w:tcPr>
            <w:tcW w:w="1843" w:type="dxa"/>
          </w:tcPr>
          <w:p w14:paraId="5A48BB58" w14:textId="63A5408C" w:rsidR="00D54ECA" w:rsidRDefault="00D54ECA" w:rsidP="00780E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54ECA" w:rsidRPr="00052307" w14:paraId="5539CFB2" w14:textId="334807DF" w:rsidTr="003B02FE">
        <w:tc>
          <w:tcPr>
            <w:tcW w:w="3402" w:type="dxa"/>
          </w:tcPr>
          <w:p w14:paraId="0110AACA" w14:textId="6A9148E9" w:rsidR="00D54ECA" w:rsidRPr="00052307" w:rsidRDefault="00D54ECA" w:rsidP="00780E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307">
              <w:rPr>
                <w:rFonts w:ascii="Times New Roman" w:hAnsi="Times New Roman" w:cs="Times New Roman"/>
                <w:sz w:val="18"/>
                <w:szCs w:val="18"/>
              </w:rPr>
              <w:t>EXPECTED TOTAL:</w:t>
            </w:r>
          </w:p>
        </w:tc>
        <w:tc>
          <w:tcPr>
            <w:tcW w:w="3402" w:type="dxa"/>
          </w:tcPr>
          <w:p w14:paraId="7774C1C0" w14:textId="68498B50" w:rsidR="00D54ECA" w:rsidRPr="00052307" w:rsidRDefault="00D54ECA" w:rsidP="00780E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expected_total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}}</w:t>
            </w:r>
          </w:p>
        </w:tc>
        <w:tc>
          <w:tcPr>
            <w:tcW w:w="1843" w:type="dxa"/>
          </w:tcPr>
          <w:p w14:paraId="6D62B4E0" w14:textId="68480CBD" w:rsidR="00D54ECA" w:rsidRDefault="00D54ECA" w:rsidP="003B02F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date_printed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}}</w:t>
            </w:r>
          </w:p>
        </w:tc>
      </w:tr>
      <w:tr w:rsidR="00D54ECA" w:rsidRPr="00052307" w14:paraId="3F78796B" w14:textId="7EC1DE6C" w:rsidTr="003B02FE">
        <w:tc>
          <w:tcPr>
            <w:tcW w:w="3402" w:type="dxa"/>
          </w:tcPr>
          <w:p w14:paraId="25E1C917" w14:textId="09966AF1" w:rsidR="00D54ECA" w:rsidRPr="00052307" w:rsidRDefault="00D54ECA" w:rsidP="00780E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307">
              <w:rPr>
                <w:rFonts w:ascii="Times New Roman" w:hAnsi="Times New Roman" w:cs="Times New Roman"/>
                <w:sz w:val="18"/>
                <w:szCs w:val="18"/>
              </w:rPr>
              <w:t>PERCENTAGE:</w:t>
            </w:r>
          </w:p>
        </w:tc>
        <w:tc>
          <w:tcPr>
            <w:tcW w:w="3402" w:type="dxa"/>
          </w:tcPr>
          <w:p w14:paraId="61EC40A2" w14:textId="0FF3C829" w:rsidR="00D54ECA" w:rsidRPr="00052307" w:rsidRDefault="00D54ECA" w:rsidP="00780E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{{percentage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}}%</w:t>
            </w:r>
            <w:proofErr w:type="gramEnd"/>
          </w:p>
        </w:tc>
        <w:tc>
          <w:tcPr>
            <w:tcW w:w="1843" w:type="dxa"/>
          </w:tcPr>
          <w:p w14:paraId="6E7EC88C" w14:textId="490C8B78" w:rsidR="00D54ECA" w:rsidRDefault="00D54ECA" w:rsidP="00780E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54ECA" w:rsidRPr="00052307" w14:paraId="5D53C9F8" w14:textId="10E091AE" w:rsidTr="003B02FE">
        <w:tc>
          <w:tcPr>
            <w:tcW w:w="3402" w:type="dxa"/>
          </w:tcPr>
          <w:p w14:paraId="0BD6CD4C" w14:textId="1BA0F9A8" w:rsidR="00D54ECA" w:rsidRPr="00052307" w:rsidRDefault="00D54ECA" w:rsidP="00780E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307">
              <w:rPr>
                <w:rFonts w:ascii="Times New Roman" w:hAnsi="Times New Roman" w:cs="Times New Roman"/>
                <w:sz w:val="18"/>
                <w:szCs w:val="18"/>
              </w:rPr>
              <w:t>NUMBER OF DISTINCTIONS:</w:t>
            </w:r>
          </w:p>
        </w:tc>
        <w:tc>
          <w:tcPr>
            <w:tcW w:w="3402" w:type="dxa"/>
          </w:tcPr>
          <w:p w14:paraId="4A8EA4C4" w14:textId="4F728CD7" w:rsidR="00D54ECA" w:rsidRPr="00052307" w:rsidRDefault="00D54ECA" w:rsidP="00780E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number_of_distinction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}}</w:t>
            </w:r>
          </w:p>
        </w:tc>
        <w:tc>
          <w:tcPr>
            <w:tcW w:w="1843" w:type="dxa"/>
          </w:tcPr>
          <w:p w14:paraId="12418C91" w14:textId="04F23612" w:rsidR="00D54ECA" w:rsidRDefault="00D54ECA" w:rsidP="00780E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BE03632" w14:textId="5F614ADA" w:rsidR="002A5A03" w:rsidRPr="00052307" w:rsidRDefault="005963A7" w:rsidP="005963A7">
      <w:pPr>
        <w:tabs>
          <w:tab w:val="left" w:pos="2813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3"/>
      </w:tblGrid>
      <w:tr w:rsidR="00222D23" w14:paraId="5A0AE80F" w14:textId="77777777" w:rsidTr="00CD3C3B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8" w:type="dxa"/>
              <w:bottom w:w="28" w:type="dxa"/>
            </w:tcMar>
          </w:tcPr>
          <w:p w14:paraId="28F4FFED" w14:textId="7763EDD8" w:rsidR="00222D23" w:rsidRDefault="00222D23" w:rsidP="00222D23">
            <w:pPr>
              <w:tabs>
                <w:tab w:val="left" w:pos="2359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052307">
              <w:rPr>
                <w:rFonts w:ascii="Times New Roman" w:hAnsi="Times New Roman" w:cs="Times New Roman"/>
                <w:sz w:val="18"/>
                <w:szCs w:val="18"/>
              </w:rPr>
              <w:t>TEACHERS COMMENT: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="00BA461A">
              <w:rPr>
                <w:rFonts w:ascii="Times New Roman" w:hAnsi="Times New Roman" w:cs="Times New Roman"/>
                <w:sz w:val="18"/>
                <w:szCs w:val="18"/>
              </w:rPr>
              <w:t>{{</w:t>
            </w:r>
            <w:proofErr w:type="spellStart"/>
            <w:r w:rsidR="00633F10">
              <w:rPr>
                <w:rFonts w:ascii="Times New Roman" w:hAnsi="Times New Roman" w:cs="Times New Roman"/>
                <w:sz w:val="18"/>
                <w:szCs w:val="18"/>
              </w:rPr>
              <w:t>teachers_comment</w:t>
            </w:r>
            <w:proofErr w:type="spellEnd"/>
            <w:r w:rsidR="00BA461A">
              <w:rPr>
                <w:rFonts w:ascii="Times New Roman" w:hAnsi="Times New Roman" w:cs="Times New Roman"/>
                <w:sz w:val="18"/>
                <w:szCs w:val="18"/>
              </w:rPr>
              <w:t>}}</w:t>
            </w:r>
          </w:p>
        </w:tc>
      </w:tr>
      <w:tr w:rsidR="00222D23" w14:paraId="07E8259D" w14:textId="77777777" w:rsidTr="00CD3C3B">
        <w:tc>
          <w:tcPr>
            <w:tcW w:w="9923" w:type="dxa"/>
            <w:tcBorders>
              <w:left w:val="nil"/>
              <w:right w:val="nil"/>
            </w:tcBorders>
            <w:tcMar>
              <w:top w:w="28" w:type="dxa"/>
              <w:bottom w:w="28" w:type="dxa"/>
            </w:tcMar>
          </w:tcPr>
          <w:p w14:paraId="6F7573CB" w14:textId="0CFA35CC" w:rsidR="00222D23" w:rsidRDefault="00222D23" w:rsidP="00986A4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85ACB6E" w14:textId="1849BE9E" w:rsidR="002A5A03" w:rsidRPr="00052307" w:rsidRDefault="002A5A03" w:rsidP="00986A44">
      <w:pPr>
        <w:rPr>
          <w:rFonts w:ascii="Times New Roman" w:hAnsi="Times New Roman" w:cs="Times New Roman"/>
          <w:sz w:val="18"/>
          <w:szCs w:val="18"/>
        </w:rPr>
      </w:pPr>
    </w:p>
    <w:p w14:paraId="70C41BF3" w14:textId="62BABA16" w:rsidR="002A5A03" w:rsidRPr="00052307" w:rsidRDefault="002A5A03" w:rsidP="00CD3C3B">
      <w:pPr>
        <w:jc w:val="center"/>
        <w:rPr>
          <w:rFonts w:ascii="Times New Roman" w:hAnsi="Times New Roman" w:cs="Times New Roman"/>
          <w:sz w:val="18"/>
          <w:szCs w:val="18"/>
        </w:rPr>
      </w:pPr>
      <w:r w:rsidRPr="00052307">
        <w:rPr>
          <w:rFonts w:ascii="Times New Roman" w:hAnsi="Times New Roman" w:cs="Times New Roman"/>
          <w:sz w:val="18"/>
          <w:szCs w:val="18"/>
        </w:rPr>
        <w:t>PRINCIPAL</w:t>
      </w:r>
      <w:r w:rsidR="003E0CB3">
        <w:rPr>
          <w:rFonts w:ascii="Times New Roman" w:hAnsi="Times New Roman" w:cs="Times New Roman"/>
          <w:sz w:val="18"/>
          <w:szCs w:val="18"/>
        </w:rPr>
        <w:t>’S</w:t>
      </w:r>
      <w:r w:rsidRPr="00052307">
        <w:rPr>
          <w:rFonts w:ascii="Times New Roman" w:hAnsi="Times New Roman" w:cs="Times New Roman"/>
          <w:sz w:val="18"/>
          <w:szCs w:val="18"/>
        </w:rPr>
        <w:t xml:space="preserve"> SIGNATURE: ____________________</w:t>
      </w:r>
      <w:r w:rsidRPr="00052307">
        <w:rPr>
          <w:rFonts w:ascii="Times New Roman" w:hAnsi="Times New Roman" w:cs="Times New Roman"/>
          <w:sz w:val="18"/>
          <w:szCs w:val="18"/>
        </w:rPr>
        <w:tab/>
        <w:t>DATE: ______________________</w:t>
      </w:r>
    </w:p>
    <w:sectPr w:rsidR="002A5A03" w:rsidRPr="00052307" w:rsidSect="002E7D89">
      <w:pgSz w:w="12240" w:h="15840"/>
      <w:pgMar w:top="1134" w:right="1134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68E126" w14:textId="77777777" w:rsidR="008B067D" w:rsidRDefault="008B067D" w:rsidP="00986A44">
      <w:pPr>
        <w:spacing w:after="0" w:line="240" w:lineRule="auto"/>
      </w:pPr>
      <w:r>
        <w:separator/>
      </w:r>
    </w:p>
  </w:endnote>
  <w:endnote w:type="continuationSeparator" w:id="0">
    <w:p w14:paraId="0F89C42C" w14:textId="77777777" w:rsidR="008B067D" w:rsidRDefault="008B067D" w:rsidP="00986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BBC7E5" w14:textId="77777777" w:rsidR="008B067D" w:rsidRDefault="008B067D" w:rsidP="00986A44">
      <w:pPr>
        <w:spacing w:after="0" w:line="240" w:lineRule="auto"/>
      </w:pPr>
      <w:r>
        <w:separator/>
      </w:r>
    </w:p>
  </w:footnote>
  <w:footnote w:type="continuationSeparator" w:id="0">
    <w:p w14:paraId="1104BB19" w14:textId="77777777" w:rsidR="008B067D" w:rsidRDefault="008B067D" w:rsidP="00986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5670896">
    <w:abstractNumId w:val="8"/>
  </w:num>
  <w:num w:numId="2" w16cid:durableId="283195305">
    <w:abstractNumId w:val="6"/>
  </w:num>
  <w:num w:numId="3" w16cid:durableId="61418470">
    <w:abstractNumId w:val="5"/>
  </w:num>
  <w:num w:numId="4" w16cid:durableId="110900963">
    <w:abstractNumId w:val="4"/>
  </w:num>
  <w:num w:numId="5" w16cid:durableId="1260285872">
    <w:abstractNumId w:val="7"/>
  </w:num>
  <w:num w:numId="6" w16cid:durableId="1282154105">
    <w:abstractNumId w:val="3"/>
  </w:num>
  <w:num w:numId="7" w16cid:durableId="1623804178">
    <w:abstractNumId w:val="2"/>
  </w:num>
  <w:num w:numId="8" w16cid:durableId="1102724922">
    <w:abstractNumId w:val="1"/>
  </w:num>
  <w:num w:numId="9" w16cid:durableId="1991713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82F"/>
    <w:rsid w:val="00003978"/>
    <w:rsid w:val="0000508D"/>
    <w:rsid w:val="0001775E"/>
    <w:rsid w:val="0002188E"/>
    <w:rsid w:val="00034616"/>
    <w:rsid w:val="00046B56"/>
    <w:rsid w:val="00052307"/>
    <w:rsid w:val="0006063C"/>
    <w:rsid w:val="00087FD9"/>
    <w:rsid w:val="0009512A"/>
    <w:rsid w:val="000C054A"/>
    <w:rsid w:val="00104535"/>
    <w:rsid w:val="00111803"/>
    <w:rsid w:val="0011464A"/>
    <w:rsid w:val="001312B8"/>
    <w:rsid w:val="00142A22"/>
    <w:rsid w:val="0015074B"/>
    <w:rsid w:val="00150AF2"/>
    <w:rsid w:val="00151728"/>
    <w:rsid w:val="00160A4D"/>
    <w:rsid w:val="001704FA"/>
    <w:rsid w:val="00173FC7"/>
    <w:rsid w:val="00185872"/>
    <w:rsid w:val="001B2C06"/>
    <w:rsid w:val="001C3003"/>
    <w:rsid w:val="00205CA3"/>
    <w:rsid w:val="0021503B"/>
    <w:rsid w:val="00222D23"/>
    <w:rsid w:val="0029639D"/>
    <w:rsid w:val="002A5A03"/>
    <w:rsid w:val="002C3E78"/>
    <w:rsid w:val="002E2895"/>
    <w:rsid w:val="002E7D89"/>
    <w:rsid w:val="00326F90"/>
    <w:rsid w:val="00343D20"/>
    <w:rsid w:val="00381249"/>
    <w:rsid w:val="003B02FE"/>
    <w:rsid w:val="003E0CB3"/>
    <w:rsid w:val="003E37EE"/>
    <w:rsid w:val="00413093"/>
    <w:rsid w:val="00421EB5"/>
    <w:rsid w:val="00422305"/>
    <w:rsid w:val="00423466"/>
    <w:rsid w:val="00466085"/>
    <w:rsid w:val="004800AD"/>
    <w:rsid w:val="004817C9"/>
    <w:rsid w:val="00483AF9"/>
    <w:rsid w:val="004A2EC9"/>
    <w:rsid w:val="004F5DC7"/>
    <w:rsid w:val="005177E2"/>
    <w:rsid w:val="00534AC2"/>
    <w:rsid w:val="00583081"/>
    <w:rsid w:val="00593A2D"/>
    <w:rsid w:val="005963A7"/>
    <w:rsid w:val="005B2B63"/>
    <w:rsid w:val="005C1368"/>
    <w:rsid w:val="005C70EF"/>
    <w:rsid w:val="00620DD2"/>
    <w:rsid w:val="00633F10"/>
    <w:rsid w:val="0063786C"/>
    <w:rsid w:val="00665965"/>
    <w:rsid w:val="006679DD"/>
    <w:rsid w:val="007205E4"/>
    <w:rsid w:val="00722309"/>
    <w:rsid w:val="00724BDE"/>
    <w:rsid w:val="00726D56"/>
    <w:rsid w:val="007711AF"/>
    <w:rsid w:val="00780EE9"/>
    <w:rsid w:val="007872BD"/>
    <w:rsid w:val="00792FB8"/>
    <w:rsid w:val="007A4A30"/>
    <w:rsid w:val="007B2E64"/>
    <w:rsid w:val="007B37E4"/>
    <w:rsid w:val="007C2C78"/>
    <w:rsid w:val="007E1D97"/>
    <w:rsid w:val="0083717A"/>
    <w:rsid w:val="008735DE"/>
    <w:rsid w:val="00892B77"/>
    <w:rsid w:val="008A2978"/>
    <w:rsid w:val="008B0601"/>
    <w:rsid w:val="008B067D"/>
    <w:rsid w:val="008C04C5"/>
    <w:rsid w:val="008D584E"/>
    <w:rsid w:val="009530B4"/>
    <w:rsid w:val="009702DA"/>
    <w:rsid w:val="00981DE7"/>
    <w:rsid w:val="00986A44"/>
    <w:rsid w:val="009C4B60"/>
    <w:rsid w:val="009E3947"/>
    <w:rsid w:val="00A56379"/>
    <w:rsid w:val="00A8569B"/>
    <w:rsid w:val="00AA1D8D"/>
    <w:rsid w:val="00AE426A"/>
    <w:rsid w:val="00B216E3"/>
    <w:rsid w:val="00B41CFD"/>
    <w:rsid w:val="00B42D6F"/>
    <w:rsid w:val="00B47730"/>
    <w:rsid w:val="00B8689A"/>
    <w:rsid w:val="00BA461A"/>
    <w:rsid w:val="00BD1562"/>
    <w:rsid w:val="00BD68E6"/>
    <w:rsid w:val="00BE18E6"/>
    <w:rsid w:val="00C14D1B"/>
    <w:rsid w:val="00C25F79"/>
    <w:rsid w:val="00CA5EB7"/>
    <w:rsid w:val="00CB0664"/>
    <w:rsid w:val="00CC3F58"/>
    <w:rsid w:val="00CD3C3B"/>
    <w:rsid w:val="00CF17D0"/>
    <w:rsid w:val="00D42744"/>
    <w:rsid w:val="00D43573"/>
    <w:rsid w:val="00D462BE"/>
    <w:rsid w:val="00D54ECA"/>
    <w:rsid w:val="00D6649B"/>
    <w:rsid w:val="00D75A23"/>
    <w:rsid w:val="00D953C8"/>
    <w:rsid w:val="00DB53D8"/>
    <w:rsid w:val="00E50957"/>
    <w:rsid w:val="00E642FE"/>
    <w:rsid w:val="00E64A10"/>
    <w:rsid w:val="00E66DA0"/>
    <w:rsid w:val="00E67810"/>
    <w:rsid w:val="00EC741E"/>
    <w:rsid w:val="00EC7C0F"/>
    <w:rsid w:val="00EE1702"/>
    <w:rsid w:val="00EE5D74"/>
    <w:rsid w:val="00F522D1"/>
    <w:rsid w:val="00F738B6"/>
    <w:rsid w:val="00FB3654"/>
    <w:rsid w:val="00FB52DC"/>
    <w:rsid w:val="00FC693F"/>
    <w:rsid w:val="00FD16FC"/>
    <w:rsid w:val="00FE5F97"/>
    <w:rsid w:val="00FE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32D8E2"/>
  <w14:defaultImageDpi w14:val="300"/>
  <w15:docId w15:val="{DBC9614C-A4E6-451E-998F-80770A00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EC74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Gerry</cp:lastModifiedBy>
  <cp:revision>60</cp:revision>
  <cp:lastPrinted>2024-11-05T05:40:00Z</cp:lastPrinted>
  <dcterms:created xsi:type="dcterms:W3CDTF">2024-11-12T19:03:00Z</dcterms:created>
  <dcterms:modified xsi:type="dcterms:W3CDTF">2024-12-08T09:51:00Z</dcterms:modified>
  <cp:category/>
</cp:coreProperties>
</file>